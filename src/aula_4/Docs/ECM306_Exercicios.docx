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72EB" w14:textId="23085D9C" w:rsidR="003436C9" w:rsidRDefault="008D158D">
      <w:pPr>
        <w:pStyle w:val="Ttulo2"/>
      </w:pPr>
      <w:r>
        <w:t>EXERCÍCIOS PROPOSTOS – AULA 03</w:t>
      </w:r>
    </w:p>
    <w:p w14:paraId="12FBEB16" w14:textId="2D4098D8" w:rsidR="008D158D" w:rsidRDefault="008D158D" w:rsidP="008D158D">
      <w:r>
        <w:t>Felipe Fazio da Costa; RA: 23.00055-4</w:t>
      </w:r>
    </w:p>
    <w:p w14:paraId="22345A35" w14:textId="77777777" w:rsidR="008D158D" w:rsidRPr="008D158D" w:rsidRDefault="008D158D" w:rsidP="008D158D"/>
    <w:p w14:paraId="6CE697FB" w14:textId="77777777" w:rsidR="003436C9" w:rsidRDefault="008D158D">
      <w:pPr>
        <w:pStyle w:val="Ttulo2"/>
      </w:pPr>
      <w:r>
        <w:t>1. Algoritmo: Cálculo do Fatorial de n</w:t>
      </w:r>
    </w:p>
    <w:p w14:paraId="656166A0" w14:textId="77777777" w:rsidR="003436C9" w:rsidRDefault="008D158D">
      <w:pPr>
        <w:pStyle w:val="Ttulo3"/>
      </w:pPr>
      <w:r>
        <w:t>Código Java:</w:t>
      </w:r>
    </w:p>
    <w:p w14:paraId="64AAFE6F" w14:textId="143D6B32" w:rsidR="003436C9" w:rsidRDefault="008D158D">
      <w:r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</w:r>
      <w:r>
        <w:br/>
        <w:t>public class ex_1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input = new Scanner(System.in);</w:t>
      </w:r>
      <w:r>
        <w:br/>
      </w:r>
      <w:r>
        <w:br/>
        <w:t xml:space="preserve">        // </w:t>
      </w:r>
      <w:proofErr w:type="spellStart"/>
      <w:r>
        <w:t>Inicialização</w:t>
      </w:r>
      <w:proofErr w:type="spellEnd"/>
      <w:r>
        <w:t xml:space="preserve"> de </w:t>
      </w:r>
      <w:proofErr w:type="spellStart"/>
      <w:r>
        <w:t>variáveis</w:t>
      </w:r>
      <w:proofErr w:type="spellEnd"/>
      <w:r>
        <w:br/>
        <w:t xml:space="preserve">        int </w:t>
      </w:r>
      <w:proofErr w:type="spellStart"/>
      <w:r>
        <w:t>resultado</w:t>
      </w:r>
      <w:proofErr w:type="spellEnd"/>
      <w:r>
        <w:t xml:space="preserve"> = 1;</w:t>
      </w:r>
      <w:r>
        <w:br/>
        <w:t xml:space="preserve">        int a = 0;</w:t>
      </w:r>
      <w:r>
        <w:br/>
      </w:r>
      <w:r>
        <w:br/>
        <w:t xml:space="preserve">        </w:t>
      </w:r>
      <w:proofErr w:type="spellStart"/>
      <w:r>
        <w:t>System.out.println</w:t>
      </w:r>
      <w:proofErr w:type="spellEnd"/>
      <w:r>
        <w:t>("Enter the value of a factorial: ");</w:t>
      </w:r>
      <w:r>
        <w:br/>
        <w:t xml:space="preserve">        a = input.nextInt();</w:t>
      </w:r>
      <w:r>
        <w:br/>
      </w:r>
      <w:r>
        <w:br/>
        <w:t xml:space="preserve">        // Loop para calcular o fatorial</w:t>
      </w:r>
      <w:r>
        <w:br/>
        <w:t xml:space="preserve">        for(int i = a; i &gt; 0; i--){</w:t>
      </w:r>
      <w:r>
        <w:br/>
        <w:t xml:space="preserve">            resultado = resultado * i;</w:t>
      </w:r>
      <w:r>
        <w:br/>
        <w:t xml:space="preserve">        }</w:t>
      </w:r>
      <w:r>
        <w:br/>
      </w:r>
      <w:r>
        <w:br/>
        <w:t xml:space="preserve">        System.out.println("The result is equal to: " + resultado);</w:t>
      </w:r>
      <w:r>
        <w:br/>
        <w:t xml:space="preserve">        input.close();</w:t>
      </w:r>
      <w:r>
        <w:br/>
        <w:t xml:space="preserve">    }</w:t>
      </w:r>
      <w:r>
        <w:br/>
        <w:t>}</w:t>
      </w:r>
    </w:p>
    <w:p w14:paraId="0EEFE143" w14:textId="77777777" w:rsidR="003436C9" w:rsidRDefault="008D158D">
      <w:pPr>
        <w:pStyle w:val="Ttulo3"/>
      </w:pPr>
      <w:r>
        <w:t>Complexidade Computacional:</w:t>
      </w:r>
    </w:p>
    <w:p w14:paraId="2AB80828" w14:textId="77777777" w:rsidR="008D158D" w:rsidRDefault="008D158D">
      <w:r>
        <w:t xml:space="preserve">O algoritmo executa um loop que itera de `n` até `1`, realizando uma multiplicação em cada iteração. </w:t>
      </w:r>
      <w:proofErr w:type="spellStart"/>
      <w:r>
        <w:t>Portanto</w:t>
      </w:r>
      <w:proofErr w:type="spellEnd"/>
      <w:r>
        <w:t xml:space="preserve">, a </w:t>
      </w:r>
      <w:proofErr w:type="spellStart"/>
      <w:r>
        <w:t>função</w:t>
      </w:r>
      <w:proofErr w:type="spellEnd"/>
      <w:r>
        <w:t xml:space="preserve"> de </w:t>
      </w:r>
      <w:proofErr w:type="spellStart"/>
      <w:r>
        <w:t>complexidade</w:t>
      </w:r>
      <w:proofErr w:type="spellEnd"/>
      <w:r>
        <w:t xml:space="preserve"> é:</w:t>
      </w:r>
    </w:p>
    <w:p w14:paraId="23A18143" w14:textId="58C05207" w:rsidR="003436C9" w:rsidRDefault="008D158D">
      <w:r>
        <w:t xml:space="preserve">int </w:t>
      </w:r>
      <w:proofErr w:type="spellStart"/>
      <w:r>
        <w:t>resultado</w:t>
      </w:r>
      <w:proofErr w:type="spellEnd"/>
      <w:r>
        <w:t xml:space="preserve"> = 1: 2 </w:t>
      </w:r>
      <w:proofErr w:type="spellStart"/>
      <w:r>
        <w:t>operações</w:t>
      </w:r>
      <w:proofErr w:type="spellEnd"/>
      <w:r>
        <w:br/>
        <w:t xml:space="preserve">int a = 0: 2 </w:t>
      </w:r>
      <w:proofErr w:type="spellStart"/>
      <w:r>
        <w:t>operações</w:t>
      </w:r>
      <w:proofErr w:type="spellEnd"/>
      <w:r>
        <w:br/>
        <w:t>T(n) = O(n)</w:t>
      </w:r>
    </w:p>
    <w:p w14:paraId="4E73C379" w14:textId="6CE8B97B" w:rsidR="008D158D" w:rsidRDefault="008D158D">
      <w:r>
        <w:t xml:space="preserve">int </w:t>
      </w:r>
      <w:proofErr w:type="spellStart"/>
      <w:r>
        <w:t>i</w:t>
      </w:r>
      <w:proofErr w:type="spellEnd"/>
      <w:r>
        <w:t xml:space="preserve"> = a:  2 </w:t>
      </w:r>
      <w:proofErr w:type="spellStart"/>
      <w:r>
        <w:t>operações</w:t>
      </w:r>
      <w:proofErr w:type="spellEnd"/>
    </w:p>
    <w:p w14:paraId="30C7B183" w14:textId="277AE6F6" w:rsidR="008D158D" w:rsidRDefault="008D158D">
      <w:proofErr w:type="spellStart"/>
      <w:r>
        <w:t>i</w:t>
      </w:r>
      <w:proofErr w:type="spellEnd"/>
      <w:r>
        <w:t xml:space="preserve"> &gt; 0: 3 * (n + 1)</w:t>
      </w:r>
    </w:p>
    <w:p w14:paraId="6517AD62" w14:textId="127DD917" w:rsidR="008D158D" w:rsidRDefault="008D158D">
      <w:proofErr w:type="spellStart"/>
      <w:r>
        <w:t>i</w:t>
      </w:r>
      <w:proofErr w:type="spellEnd"/>
      <w:r>
        <w:t>--: 4 * n</w:t>
      </w:r>
    </w:p>
    <w:p w14:paraId="00FE0673" w14:textId="515097B5" w:rsidR="008D158D" w:rsidRDefault="008D158D">
      <w:proofErr w:type="spellStart"/>
      <w:r>
        <w:lastRenderedPageBreak/>
        <w:t>resultado</w:t>
      </w:r>
      <w:proofErr w:type="spellEnd"/>
      <w:r>
        <w:t xml:space="preserve"> = </w:t>
      </w:r>
      <w:proofErr w:type="spellStart"/>
      <w:r>
        <w:t>resultado</w:t>
      </w:r>
      <w:proofErr w:type="spellEnd"/>
      <w:r>
        <w:t xml:space="preserve"> * i: 4 *n</w:t>
      </w:r>
    </w:p>
    <w:p w14:paraId="1BD8DA11" w14:textId="69327373" w:rsidR="008D158D" w:rsidRDefault="008D158D"/>
    <w:p w14:paraId="059C01BA" w14:textId="4CFAF584" w:rsidR="008D158D" w:rsidRDefault="008D158D">
      <w:proofErr w:type="spellStart"/>
      <w:r>
        <w:t>Resultado</w:t>
      </w:r>
      <w:proofErr w:type="spellEnd"/>
      <w:r>
        <w:t>: f(n) = 9 + 11*n.</w:t>
      </w:r>
    </w:p>
    <w:p w14:paraId="05E8AA7B" w14:textId="52A9A497" w:rsidR="003436C9" w:rsidRDefault="008D158D">
      <w:pPr>
        <w:pStyle w:val="Ttulo3"/>
      </w:pPr>
      <w:proofErr w:type="spellStart"/>
      <w:r>
        <w:t>Cálculo</w:t>
      </w:r>
      <w:proofErr w:type="spellEnd"/>
      <w:r>
        <w:t xml:space="preserve"> e </w:t>
      </w:r>
      <w:proofErr w:type="spellStart"/>
      <w:r>
        <w:t>Resultados</w:t>
      </w:r>
      <w:proofErr w:type="spellEnd"/>
      <w:r>
        <w:t>:</w:t>
      </w:r>
    </w:p>
    <w:p w14:paraId="511C1450" w14:textId="27CFCC86" w:rsidR="008D158D" w:rsidRDefault="008D158D" w:rsidP="008D158D"/>
    <w:p w14:paraId="69E6045F" w14:textId="1EAFC04E" w:rsidR="00CE1E3D" w:rsidRDefault="00CE1E3D" w:rsidP="008D158D">
      <w:proofErr w:type="spellStart"/>
      <w:r>
        <w:t>Exibindo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>:</w:t>
      </w:r>
    </w:p>
    <w:p w14:paraId="57712802" w14:textId="41A163C7" w:rsidR="00CE1E3D" w:rsidRDefault="00CE1E3D" w:rsidP="008D158D">
      <w:r w:rsidRPr="00CE1E3D">
        <w:drawing>
          <wp:inline distT="0" distB="0" distL="0" distR="0" wp14:anchorId="6E2B3D66" wp14:editId="04CCD8AF">
            <wp:extent cx="2655418" cy="2704285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011" cy="271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DB1F" w14:textId="77777777" w:rsidR="003436C9" w:rsidRDefault="008D158D">
      <w:pPr>
        <w:pStyle w:val="Ttulo2"/>
      </w:pPr>
      <w:r>
        <w:t>2. Algoritmo: Cálculo da Média Total dos elementos de um vetor de tamanho n</w:t>
      </w:r>
    </w:p>
    <w:p w14:paraId="443C040F" w14:textId="77777777" w:rsidR="003436C9" w:rsidRDefault="008D158D">
      <w:pPr>
        <w:pStyle w:val="Ttulo3"/>
      </w:pPr>
      <w:r>
        <w:t>Código Java:</w:t>
      </w:r>
    </w:p>
    <w:p w14:paraId="4D749E72" w14:textId="311D7979" w:rsidR="003436C9" w:rsidRDefault="008D158D">
      <w:r>
        <w:t>import java.util.Scanner;</w:t>
      </w:r>
      <w:r>
        <w:br/>
      </w:r>
      <w:r>
        <w:br/>
        <w:t>public class ex_2 {</w:t>
      </w:r>
      <w:r>
        <w:br/>
        <w:t xml:space="preserve">    public static void main(String[] args) {</w:t>
      </w:r>
      <w:r>
        <w:br/>
        <w:t xml:space="preserve">        Scanner input = new Scanner(System.in);</w:t>
      </w:r>
      <w:r>
        <w:br/>
      </w:r>
      <w:r>
        <w:br/>
        <w:t xml:space="preserve">        // Inicialização de variáveis</w:t>
      </w:r>
      <w:r>
        <w:br/>
        <w:t xml:space="preserve">        int[] vetor = {1, 2, 3, 4, 5, 6, 7, 8, 9};</w:t>
      </w:r>
      <w:r>
        <w:br/>
        <w:t xml:space="preserve">        float media</w:t>
      </w:r>
      <w:r w:rsidR="00CE1E3D">
        <w:t xml:space="preserve"> = 0</w:t>
      </w:r>
      <w:r>
        <w:t>;</w:t>
      </w:r>
      <w:r>
        <w:br/>
        <w:t xml:space="preserve">        float </w:t>
      </w:r>
      <w:proofErr w:type="spellStart"/>
      <w:r>
        <w:t>resultado</w:t>
      </w:r>
      <w:proofErr w:type="spellEnd"/>
      <w:r>
        <w:t xml:space="preserve"> = 0; // Inicializando a variável resultado</w:t>
      </w:r>
      <w:r>
        <w:br/>
      </w:r>
      <w:r>
        <w:br/>
        <w:t xml:space="preserve">        // Calcula a soma dos elementos do vetor</w:t>
      </w:r>
      <w:r>
        <w:br/>
        <w:t xml:space="preserve">        for(int i = 0; i &lt; vetor.length; i++){</w:t>
      </w:r>
      <w:r>
        <w:br/>
        <w:t xml:space="preserve">            resultado += vetor[i];</w:t>
      </w:r>
      <w:r>
        <w:br/>
        <w:t xml:space="preserve">        }</w:t>
      </w:r>
      <w:r>
        <w:br/>
        <w:t xml:space="preserve">        // Calcula a média</w:t>
      </w:r>
      <w:r>
        <w:br/>
      </w:r>
      <w:r>
        <w:lastRenderedPageBreak/>
        <w:t xml:space="preserve">        media = resultado / vetor.length;</w:t>
      </w:r>
      <w:r>
        <w:br/>
      </w:r>
      <w:r>
        <w:br/>
        <w:t xml:space="preserve">        System.out.println("The result is equal to: " + media);</w:t>
      </w:r>
      <w:r>
        <w:br/>
        <w:t xml:space="preserve">        input.close();</w:t>
      </w:r>
      <w:r>
        <w:br/>
        <w:t xml:space="preserve">    }</w:t>
      </w:r>
      <w:r>
        <w:br/>
        <w:t>}</w:t>
      </w:r>
    </w:p>
    <w:p w14:paraId="0DEF63F1" w14:textId="77777777" w:rsidR="003436C9" w:rsidRDefault="008D158D">
      <w:pPr>
        <w:pStyle w:val="Ttulo3"/>
      </w:pPr>
      <w:r>
        <w:t>Complexidade Computacional:</w:t>
      </w:r>
    </w:p>
    <w:p w14:paraId="013CD8BF" w14:textId="657F1200" w:rsidR="008D158D" w:rsidRDefault="008D158D">
      <w:r>
        <w:t xml:space="preserve">O loop percorre todo o vetor de tamanho `n`, realizando uma soma em cada iteração. </w:t>
      </w:r>
      <w:proofErr w:type="spellStart"/>
      <w:r>
        <w:t>Assim</w:t>
      </w:r>
      <w:proofErr w:type="spellEnd"/>
      <w:r>
        <w:t xml:space="preserve">, a </w:t>
      </w:r>
      <w:proofErr w:type="spellStart"/>
      <w:r>
        <w:t>função</w:t>
      </w:r>
      <w:proofErr w:type="spellEnd"/>
      <w:r>
        <w:t xml:space="preserve"> de </w:t>
      </w:r>
      <w:proofErr w:type="spellStart"/>
      <w:r>
        <w:t>complexidade</w:t>
      </w:r>
      <w:proofErr w:type="spellEnd"/>
      <w:r>
        <w:t xml:space="preserve"> é:</w:t>
      </w:r>
    </w:p>
    <w:p w14:paraId="56E2822F" w14:textId="4FE18424" w:rsidR="00CE1E3D" w:rsidRDefault="00CE1E3D">
      <w:proofErr w:type="gramStart"/>
      <w:r>
        <w:t>int[</w:t>
      </w:r>
      <w:proofErr w:type="gramEnd"/>
      <w:r>
        <w:t xml:space="preserve">] </w:t>
      </w:r>
      <w:proofErr w:type="spellStart"/>
      <w:r>
        <w:t>vetor</w:t>
      </w:r>
      <w:proofErr w:type="spellEnd"/>
      <w:r>
        <w:t xml:space="preserve"> = {1, 2, 3, 4, 5, 6, 7, 8, 9}</w:t>
      </w:r>
      <w:r>
        <w:t xml:space="preserve">: 1 + n </w:t>
      </w:r>
      <w:proofErr w:type="spellStart"/>
      <w:r>
        <w:t>operações</w:t>
      </w:r>
      <w:proofErr w:type="spellEnd"/>
    </w:p>
    <w:p w14:paraId="3E62BD14" w14:textId="3A0FA9CD" w:rsidR="00CE1E3D" w:rsidRDefault="00CE1E3D">
      <w:r>
        <w:t>float media</w:t>
      </w:r>
      <w:r>
        <w:t xml:space="preserve"> = 0: 2 </w:t>
      </w:r>
      <w:proofErr w:type="spellStart"/>
      <w:r>
        <w:t>operações</w:t>
      </w:r>
      <w:proofErr w:type="spellEnd"/>
    </w:p>
    <w:p w14:paraId="02A6C29E" w14:textId="52C9EB53" w:rsidR="00CE1E3D" w:rsidRDefault="00CE1E3D">
      <w:r>
        <w:t xml:space="preserve">float </w:t>
      </w:r>
      <w:proofErr w:type="spellStart"/>
      <w:r>
        <w:t>resultado</w:t>
      </w:r>
      <w:proofErr w:type="spellEnd"/>
      <w:r>
        <w:t xml:space="preserve"> = 0: 2 </w:t>
      </w:r>
      <w:proofErr w:type="spellStart"/>
      <w:r>
        <w:t>operações</w:t>
      </w:r>
      <w:proofErr w:type="spellEnd"/>
    </w:p>
    <w:p w14:paraId="664280E4" w14:textId="3F17DA8F" w:rsidR="00CE1E3D" w:rsidRDefault="00CE1E3D">
      <w:r>
        <w:t xml:space="preserve">int </w:t>
      </w:r>
      <w:proofErr w:type="spellStart"/>
      <w:r>
        <w:t>i</w:t>
      </w:r>
      <w:proofErr w:type="spellEnd"/>
      <w:r>
        <w:t xml:space="preserve"> = 0</w:t>
      </w:r>
      <w:r>
        <w:t xml:space="preserve">: 2 </w:t>
      </w:r>
      <w:proofErr w:type="spellStart"/>
      <w:r>
        <w:t>operações</w:t>
      </w:r>
      <w:proofErr w:type="spellEnd"/>
    </w:p>
    <w:p w14:paraId="20845110" w14:textId="5F07A6FF" w:rsidR="00CE1E3D" w:rsidRDefault="00CE1E3D"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vetor.length</w:t>
      </w:r>
      <w:proofErr w:type="spellEnd"/>
      <w:proofErr w:type="gramEnd"/>
      <w:r>
        <w:t xml:space="preserve">: 3*(n + 1) </w:t>
      </w:r>
      <w:proofErr w:type="spellStart"/>
      <w:r>
        <w:t>operações</w:t>
      </w:r>
      <w:proofErr w:type="spellEnd"/>
    </w:p>
    <w:p w14:paraId="2755BD39" w14:textId="6575479C" w:rsidR="00CE1E3D" w:rsidRDefault="00CE1E3D">
      <w:proofErr w:type="spellStart"/>
      <w:r>
        <w:t>i</w:t>
      </w:r>
      <w:proofErr w:type="spellEnd"/>
      <w:r>
        <w:t>++</w:t>
      </w:r>
      <w:r>
        <w:t xml:space="preserve">: 4*n </w:t>
      </w:r>
      <w:proofErr w:type="spellStart"/>
      <w:r>
        <w:t>operações</w:t>
      </w:r>
      <w:proofErr w:type="spellEnd"/>
    </w:p>
    <w:p w14:paraId="63E24ACC" w14:textId="43FB90E8" w:rsidR="00CE1E3D" w:rsidRDefault="00CE1E3D">
      <w:proofErr w:type="spellStart"/>
      <w:r>
        <w:t>resultado</w:t>
      </w:r>
      <w:proofErr w:type="spellEnd"/>
      <w:r>
        <w:t xml:space="preserve"> += </w:t>
      </w:r>
      <w:proofErr w:type="spellStart"/>
      <w:r>
        <w:t>vetor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t xml:space="preserve">: 7*n </w:t>
      </w:r>
      <w:proofErr w:type="spellStart"/>
      <w:r>
        <w:t>operações</w:t>
      </w:r>
      <w:proofErr w:type="spellEnd"/>
    </w:p>
    <w:p w14:paraId="38447E30" w14:textId="24F2E6C7" w:rsidR="00CE1E3D" w:rsidRDefault="00CE1E3D">
      <w:r>
        <w:t xml:space="preserve">media = </w:t>
      </w:r>
      <w:proofErr w:type="spellStart"/>
      <w:r>
        <w:t>resultado</w:t>
      </w:r>
      <w:proofErr w:type="spellEnd"/>
      <w:r>
        <w:t xml:space="preserve"> / </w:t>
      </w:r>
      <w:proofErr w:type="spellStart"/>
      <w:proofErr w:type="gramStart"/>
      <w:r>
        <w:t>vetor.length</w:t>
      </w:r>
      <w:proofErr w:type="spellEnd"/>
      <w:proofErr w:type="gramEnd"/>
      <w:r>
        <w:t xml:space="preserve">: 4 </w:t>
      </w:r>
      <w:proofErr w:type="spellStart"/>
      <w:r>
        <w:t>operações</w:t>
      </w:r>
      <w:proofErr w:type="spellEnd"/>
    </w:p>
    <w:p w14:paraId="158C399C" w14:textId="3F8ADCEE" w:rsidR="00CE1E3D" w:rsidRDefault="00CE1E3D"/>
    <w:p w14:paraId="4D4A6656" w14:textId="1A4571F0" w:rsidR="00CE1E3D" w:rsidRDefault="00CE1E3D">
      <w:proofErr w:type="spellStart"/>
      <w:r>
        <w:t>Resultado</w:t>
      </w:r>
      <w:proofErr w:type="spellEnd"/>
      <w:r>
        <w:t>: h(n) = 14 + 11*n</w:t>
      </w:r>
    </w:p>
    <w:p w14:paraId="47178C7B" w14:textId="4AF60F05" w:rsidR="003436C9" w:rsidRDefault="008D158D">
      <w:pPr>
        <w:pStyle w:val="Ttulo3"/>
      </w:pPr>
      <w:proofErr w:type="spellStart"/>
      <w:r>
        <w:t>Cálculo</w:t>
      </w:r>
      <w:proofErr w:type="spellEnd"/>
      <w:r>
        <w:t xml:space="preserve"> e </w:t>
      </w:r>
      <w:proofErr w:type="spellStart"/>
      <w:r>
        <w:t>Resultados</w:t>
      </w:r>
      <w:proofErr w:type="spellEnd"/>
      <w:r>
        <w:t>:</w:t>
      </w:r>
    </w:p>
    <w:p w14:paraId="5CAB1C77" w14:textId="77777777" w:rsidR="00CE1E3D" w:rsidRPr="00CE1E3D" w:rsidRDefault="00CE1E3D" w:rsidP="00CE1E3D"/>
    <w:p w14:paraId="6D5518AA" w14:textId="2B6FDF6B" w:rsidR="00CE1E3D" w:rsidRPr="00CE1E3D" w:rsidRDefault="00CE1E3D" w:rsidP="00CE1E3D">
      <w:proofErr w:type="spellStart"/>
      <w:r>
        <w:t>Exibindo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>:</w:t>
      </w:r>
    </w:p>
    <w:p w14:paraId="7DDACBB5" w14:textId="21F61032" w:rsidR="00CE1E3D" w:rsidRPr="00CE1E3D" w:rsidRDefault="00CE1E3D" w:rsidP="00CE1E3D">
      <w:r w:rsidRPr="00CE1E3D">
        <w:lastRenderedPageBreak/>
        <w:drawing>
          <wp:inline distT="0" distB="0" distL="0" distR="0" wp14:anchorId="77D8127F" wp14:editId="55F5D30A">
            <wp:extent cx="2981739" cy="3345484"/>
            <wp:effectExtent l="0" t="0" r="952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485" cy="335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159C" w14:textId="711DB953" w:rsidR="003436C9" w:rsidRDefault="003436C9"/>
    <w:sectPr w:rsidR="003436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6C9"/>
    <w:rsid w:val="008D158D"/>
    <w:rsid w:val="00AA1D8D"/>
    <w:rsid w:val="00B47730"/>
    <w:rsid w:val="00CB0664"/>
    <w:rsid w:val="00CE1E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02D7EA"/>
  <w14:defaultImageDpi w14:val="300"/>
  <w15:docId w15:val="{0D58ACBE-CF05-4B1E-90DE-ACF528F1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FAZIO DA COSTA</cp:lastModifiedBy>
  <cp:revision>4</cp:revision>
  <dcterms:created xsi:type="dcterms:W3CDTF">2013-12-23T23:15:00Z</dcterms:created>
  <dcterms:modified xsi:type="dcterms:W3CDTF">2025-03-13T12:09:00Z</dcterms:modified>
  <cp:category/>
</cp:coreProperties>
</file>