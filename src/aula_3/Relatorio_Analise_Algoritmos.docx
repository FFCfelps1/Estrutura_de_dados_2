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FA669" w14:textId="518A54CA" w:rsidR="00F12C31" w:rsidRDefault="003F3D13" w:rsidP="00F12C31">
      <w:pPr>
        <w:pStyle w:val="Ttulo1"/>
      </w:pPr>
      <w:r>
        <w:t xml:space="preserve">Relatório de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Algoritmos</w:t>
      </w:r>
      <w:proofErr w:type="spellEnd"/>
      <w:r w:rsidR="00F12C31">
        <w:t>-Aula 02(06/03/25)</w:t>
      </w:r>
    </w:p>
    <w:p w14:paraId="39BD7D84" w14:textId="35850360" w:rsidR="00F12C31" w:rsidRDefault="00F12C31" w:rsidP="00F12C31">
      <w:r>
        <w:t>Felipe Fazio da Costa; RA: 23.00055-4</w:t>
      </w:r>
    </w:p>
    <w:p w14:paraId="737BF215" w14:textId="77777777" w:rsidR="00F12C31" w:rsidRPr="00F12C31" w:rsidRDefault="00F12C31" w:rsidP="00F12C31"/>
    <w:p w14:paraId="5FC394C8" w14:textId="77777777" w:rsidR="008669E5" w:rsidRDefault="003F3D13">
      <w:r>
        <w:t>E</w:t>
      </w:r>
      <w:r>
        <w:t xml:space="preserve">ste relatório apresenta </w:t>
      </w:r>
      <w:proofErr w:type="gramStart"/>
      <w:r>
        <w:t>a</w:t>
      </w:r>
      <w:proofErr w:type="gramEnd"/>
      <w:r>
        <w:t xml:space="preserve"> análise dos algoritmos implementados para os exercícios propostos, seguindo os Modelos de Knuth, Detalhado e Simplificado. São fornecidos os códigos-fonte, tabelas de medições e </w:t>
      </w:r>
      <w:r>
        <w:t>gráficos das médias.</w:t>
      </w:r>
    </w:p>
    <w:p w14:paraId="6D2FA5B4" w14:textId="77777777" w:rsidR="008669E5" w:rsidRDefault="003F3D13">
      <w:pPr>
        <w:pStyle w:val="Ttulo2"/>
      </w:pPr>
      <w:r>
        <w:t>Código do Exercício 1</w:t>
      </w:r>
    </w:p>
    <w:p w14:paraId="034CB277" w14:textId="77777777" w:rsidR="00F12C31" w:rsidRDefault="003F3D13">
      <w:r>
        <w:br/>
        <w:t>public class ex_1 {</w:t>
      </w:r>
      <w:r>
        <w:br/>
        <w:t xml:space="preserve">    public static void </w:t>
      </w:r>
      <w:proofErr w:type="gramStart"/>
      <w:r>
        <w:t>main(</w:t>
      </w:r>
      <w:proofErr w:type="gramEnd"/>
      <w:r>
        <w:t>String[] args) {</w:t>
      </w:r>
      <w:r>
        <w:br/>
        <w:t xml:space="preserve">        int[] array_test = new int[10];</w:t>
      </w:r>
      <w:r>
        <w:br/>
        <w:t xml:space="preserve">        for (int j = 0; j &lt; 10; j++) {</w:t>
      </w:r>
      <w:r>
        <w:br/>
        <w:t xml:space="preserve">            array_test[j] = 0;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FDDB4C6" w14:textId="78689DF8" w:rsidR="00F12C31" w:rsidRDefault="00F12C31">
      <w:pPr>
        <w:rPr>
          <w:b/>
          <w:bCs/>
        </w:rPr>
      </w:pPr>
      <w:proofErr w:type="spellStart"/>
      <w:r w:rsidRPr="00F12C31">
        <w:rPr>
          <w:b/>
          <w:bCs/>
        </w:rPr>
        <w:t>Modelos</w:t>
      </w:r>
      <w:proofErr w:type="spellEnd"/>
      <w:r w:rsidRPr="00F12C31">
        <w:rPr>
          <w:b/>
          <w:bCs/>
        </w:rPr>
        <w:t xml:space="preserve"> de Knuth</w:t>
      </w:r>
      <w:r>
        <w:rPr>
          <w:b/>
          <w:bCs/>
        </w:rPr>
        <w:t>:</w:t>
      </w:r>
    </w:p>
    <w:p w14:paraId="7AEC0C64" w14:textId="2230EB2B" w:rsidR="00F12C31" w:rsidRPr="00F12C31" w:rsidRDefault="00F12C31" w:rsidP="00F12C31">
      <w:pPr>
        <w:rPr>
          <w:lang w:val="pt-BR"/>
        </w:rPr>
      </w:pPr>
      <w:proofErr w:type="spellStart"/>
      <w:r w:rsidRPr="00F12C31">
        <w:rPr>
          <w:lang w:val="pt-BR"/>
        </w:rPr>
        <w:t>int</w:t>
      </w:r>
      <w:proofErr w:type="spellEnd"/>
      <w:r w:rsidRPr="00F12C31">
        <w:rPr>
          <w:lang w:val="pt-BR"/>
        </w:rPr>
        <w:t xml:space="preserve"> j = 0: Sigma </w:t>
      </w:r>
      <w:proofErr w:type="spellStart"/>
      <w:r w:rsidRPr="00F12C31">
        <w:rPr>
          <w:lang w:val="pt-BR"/>
        </w:rPr>
        <w:t>rec</w:t>
      </w:r>
      <w:proofErr w:type="spellEnd"/>
      <w:r w:rsidRPr="00F12C31">
        <w:rPr>
          <w:lang w:val="pt-BR"/>
        </w:rPr>
        <w:t xml:space="preserve"> + Sigma </w:t>
      </w:r>
      <w:proofErr w:type="spellStart"/>
      <w:r w:rsidRPr="00F12C31">
        <w:rPr>
          <w:lang w:val="pt-BR"/>
        </w:rPr>
        <w:t>arm</w:t>
      </w:r>
      <w:proofErr w:type="spellEnd"/>
    </w:p>
    <w:p w14:paraId="4CA45B61" w14:textId="1505E005" w:rsidR="00F12C31" w:rsidRPr="00F12C31" w:rsidRDefault="00F12C31" w:rsidP="00F12C31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>2</w:t>
      </w:r>
    </w:p>
    <w:p w14:paraId="5852663D" w14:textId="1780D5AF" w:rsidR="00F12C31" w:rsidRPr="00F12C31" w:rsidRDefault="00F12C31" w:rsidP="00F12C31">
      <w:pPr>
        <w:rPr>
          <w:lang w:val="pt-BR"/>
        </w:rPr>
      </w:pPr>
      <w:r w:rsidRPr="00F12C31">
        <w:rPr>
          <w:lang w:val="pt-BR"/>
        </w:rPr>
        <w:t xml:space="preserve">j &lt; 10: 2* Sigma </w:t>
      </w:r>
      <w:proofErr w:type="spellStart"/>
      <w:r w:rsidRPr="00F12C31">
        <w:rPr>
          <w:lang w:val="pt-BR"/>
        </w:rPr>
        <w:t>rec</w:t>
      </w:r>
      <w:proofErr w:type="spellEnd"/>
      <w:r w:rsidRPr="00F12C31">
        <w:rPr>
          <w:lang w:val="pt-BR"/>
        </w:rPr>
        <w:t xml:space="preserve"> + Sigma &lt;</w:t>
      </w:r>
    </w:p>
    <w:p w14:paraId="6C290F5E" w14:textId="6657526D" w:rsidR="00F12C31" w:rsidRPr="00F12C31" w:rsidRDefault="00F12C31" w:rsidP="00F12C31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>3</w:t>
      </w:r>
    </w:p>
    <w:p w14:paraId="7E3F87D9" w14:textId="4394AE8F" w:rsidR="00F12C31" w:rsidRPr="00F12C31" w:rsidRDefault="00F12C31" w:rsidP="00F12C31">
      <w:pPr>
        <w:rPr>
          <w:lang w:val="pt-BR"/>
        </w:rPr>
      </w:pPr>
      <w:r w:rsidRPr="00F12C31">
        <w:rPr>
          <w:lang w:val="pt-BR"/>
        </w:rPr>
        <w:t xml:space="preserve">j++: 2 * Sigma </w:t>
      </w:r>
      <w:proofErr w:type="spellStart"/>
      <w:r w:rsidRPr="00F12C31">
        <w:rPr>
          <w:lang w:val="pt-BR"/>
        </w:rPr>
        <w:t>rec</w:t>
      </w:r>
      <w:proofErr w:type="spellEnd"/>
      <w:r w:rsidRPr="00F12C31">
        <w:rPr>
          <w:lang w:val="pt-BR"/>
        </w:rPr>
        <w:t xml:space="preserve"> + Sigma"+"</w:t>
      </w:r>
      <w:r w:rsidRPr="00F12C31">
        <w:rPr>
          <w:color w:val="FF0000"/>
          <w:lang w:val="pt-BR"/>
        </w:rPr>
        <w:t xml:space="preserve"> </w:t>
      </w:r>
      <w:r w:rsidRPr="00F12C31">
        <w:rPr>
          <w:lang w:val="pt-BR"/>
        </w:rPr>
        <w:t xml:space="preserve">+ Sigma </w:t>
      </w:r>
      <w:proofErr w:type="spellStart"/>
      <w:r w:rsidRPr="00F12C31">
        <w:rPr>
          <w:lang w:val="pt-BR"/>
        </w:rPr>
        <w:t>arm</w:t>
      </w:r>
      <w:proofErr w:type="spellEnd"/>
    </w:p>
    <w:p w14:paraId="3168D573" w14:textId="3F01FCCF" w:rsidR="00F12C31" w:rsidRDefault="00F12C31" w:rsidP="00F12C31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>4</w:t>
      </w:r>
    </w:p>
    <w:p w14:paraId="60EFB919" w14:textId="18F5ECE2" w:rsidR="00F12C31" w:rsidRPr="00F12C31" w:rsidRDefault="00F12C31" w:rsidP="00F12C31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array_test</w:t>
      </w:r>
      <w:proofErr w:type="spellEnd"/>
      <w:r w:rsidRPr="00F12C31">
        <w:rPr>
          <w:i/>
          <w:iCs/>
          <w:lang w:val="pt-BR"/>
        </w:rPr>
        <w:t xml:space="preserve">[j] = 0: 3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</w:t>
      </w:r>
      <w:proofErr w:type="gramStart"/>
      <w:r w:rsidRPr="00F12C31">
        <w:rPr>
          <w:i/>
          <w:iCs/>
          <w:lang w:val="pt-BR"/>
        </w:rPr>
        <w:t>Sigma .</w:t>
      </w:r>
      <w:proofErr w:type="gram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151F340A" w14:textId="77777777" w:rsidR="00F12C31" w:rsidRDefault="00F12C31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>5</w:t>
      </w:r>
    </w:p>
    <w:p w14:paraId="010A9592" w14:textId="3E9ECA81" w:rsidR="0021326D" w:rsidRDefault="0021326D">
      <w:pPr>
        <w:rPr>
          <w:i/>
          <w:iCs/>
          <w:lang w:val="pt-BR"/>
        </w:rPr>
      </w:pPr>
      <w:r>
        <w:rPr>
          <w:i/>
          <w:iCs/>
          <w:lang w:val="pt-BR"/>
        </w:rPr>
        <w:t>Total: 14 * n.</w:t>
      </w:r>
    </w:p>
    <w:p w14:paraId="57F4DD8E" w14:textId="4F0E275E" w:rsidR="008669E5" w:rsidRPr="00F12C31" w:rsidRDefault="00F12C31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  <w:r w:rsidR="003F3D13">
        <w:br/>
      </w:r>
    </w:p>
    <w:p w14:paraId="67E47177" w14:textId="77777777" w:rsidR="008669E5" w:rsidRDefault="003F3D13">
      <w:pPr>
        <w:pStyle w:val="Ttulo2"/>
      </w:pPr>
      <w:r>
        <w:lastRenderedPageBreak/>
        <w:t>Código do Exercício 2</w:t>
      </w:r>
    </w:p>
    <w:p w14:paraId="0FF681FA" w14:textId="77777777" w:rsidR="00F12C31" w:rsidRDefault="003F3D13">
      <w:r>
        <w:br/>
        <w:t>public class ex_2 {</w:t>
      </w:r>
      <w:r>
        <w:br/>
        <w:t xml:space="preserve">    public static void </w:t>
      </w:r>
      <w:proofErr w:type="gramStart"/>
      <w:r>
        <w:t>main(</w:t>
      </w:r>
      <w:proofErr w:type="gramEnd"/>
      <w:r>
        <w:t>String[] args) {</w:t>
      </w:r>
      <w:r>
        <w:br/>
        <w:t xml:space="preserve">        int[] array_test = new int[10];</w:t>
      </w:r>
      <w:r>
        <w:br/>
        <w:t xml:space="preserve">        int[] array_copy = new int[10];</w:t>
      </w:r>
      <w:r>
        <w:br/>
        <w:t xml:space="preserve">        for (int j = 0; j &lt; 10; j++) {</w:t>
      </w:r>
      <w:r>
        <w:br/>
        <w:t xml:space="preserve">            array_copy[j] = array_test[j];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CEA2D7D" w14:textId="21450DAB" w:rsidR="0021326D" w:rsidRPr="0021326D" w:rsidRDefault="0021326D">
      <w:pPr>
        <w:rPr>
          <w:b/>
          <w:bCs/>
        </w:rPr>
      </w:pPr>
      <w:proofErr w:type="spellStart"/>
      <w:r w:rsidRPr="00F12C31">
        <w:rPr>
          <w:b/>
          <w:bCs/>
        </w:rPr>
        <w:t>Modelos</w:t>
      </w:r>
      <w:proofErr w:type="spellEnd"/>
      <w:r w:rsidRPr="00F12C31">
        <w:rPr>
          <w:b/>
          <w:bCs/>
        </w:rPr>
        <w:t xml:space="preserve"> de Knuth</w:t>
      </w:r>
      <w:r>
        <w:rPr>
          <w:b/>
          <w:bCs/>
        </w:rPr>
        <w:t>:</w:t>
      </w:r>
    </w:p>
    <w:p w14:paraId="6565D664" w14:textId="08F49C7A" w:rsidR="00F12C31" w:rsidRPr="00F12C31" w:rsidRDefault="00F12C31" w:rsidP="00F12C31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j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0EDEA448" w14:textId="2B23AEC4" w:rsidR="00F12C31" w:rsidRPr="00F12C31" w:rsidRDefault="00F12C31" w:rsidP="00F12C31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14:paraId="0E510B7E" w14:textId="12F462C2" w:rsidR="00F12C31" w:rsidRPr="00F12C31" w:rsidRDefault="00F12C31" w:rsidP="00F12C31">
      <w:pPr>
        <w:rPr>
          <w:lang w:val="pt-BR"/>
        </w:rPr>
      </w:pPr>
      <w:r w:rsidRPr="00F12C31">
        <w:rPr>
          <w:i/>
          <w:iCs/>
          <w:lang w:val="pt-BR"/>
        </w:rPr>
        <w:t xml:space="preserve">j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14:paraId="56329021" w14:textId="3B56B6FD" w:rsidR="00F12C31" w:rsidRPr="00F12C31" w:rsidRDefault="00F12C31" w:rsidP="00F12C31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14:paraId="6CD01408" w14:textId="08B6E6EC" w:rsidR="00F12C31" w:rsidRPr="00F12C31" w:rsidRDefault="00F12C31" w:rsidP="00F12C31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j++: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059D7324" w14:textId="6BC5AB7F" w:rsidR="00F12C31" w:rsidRPr="00F12C31" w:rsidRDefault="00F12C31" w:rsidP="00F12C31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14:paraId="77E9BF05" w14:textId="19511715" w:rsidR="00F12C31" w:rsidRPr="00F12C31" w:rsidRDefault="00F12C31" w:rsidP="00F12C31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array_test</w:t>
      </w:r>
      <w:proofErr w:type="spellEnd"/>
      <w:r w:rsidRPr="00F12C31">
        <w:rPr>
          <w:i/>
          <w:iCs/>
          <w:lang w:val="pt-BR"/>
        </w:rPr>
        <w:t xml:space="preserve">[j] lado direito: 3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</w:t>
      </w:r>
      <w:proofErr w:type="gramStart"/>
      <w:r w:rsidRPr="00F12C31">
        <w:rPr>
          <w:i/>
          <w:iCs/>
          <w:lang w:val="pt-BR"/>
        </w:rPr>
        <w:t>Sigma .</w:t>
      </w:r>
      <w:proofErr w:type="gramEnd"/>
    </w:p>
    <w:p w14:paraId="5D521C80" w14:textId="56EF427D" w:rsidR="00F12C31" w:rsidRPr="00F12C31" w:rsidRDefault="00F12C31" w:rsidP="00F12C31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14:paraId="321C33BE" w14:textId="4D10D014" w:rsidR="00F12C31" w:rsidRPr="00F12C31" w:rsidRDefault="00F12C31" w:rsidP="00F12C31">
      <w:pPr>
        <w:rPr>
          <w:lang w:val="pt-BR"/>
        </w:rPr>
      </w:pPr>
      <w:r w:rsidRPr="00F12C31">
        <w:rPr>
          <w:lang w:val="pt-BR"/>
        </w:rPr>
        <w:t xml:space="preserve"> </w:t>
      </w:r>
      <w:proofErr w:type="spellStart"/>
      <w:r w:rsidRPr="00F12C31">
        <w:rPr>
          <w:i/>
          <w:iCs/>
          <w:lang w:val="pt-BR"/>
        </w:rPr>
        <w:t>array_copy</w:t>
      </w:r>
      <w:proofErr w:type="spellEnd"/>
      <w:r w:rsidRPr="00F12C31">
        <w:rPr>
          <w:i/>
          <w:iCs/>
          <w:lang w:val="pt-BR"/>
        </w:rPr>
        <w:t xml:space="preserve">[j] lado esquerdo: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</w:t>
      </w:r>
      <w:proofErr w:type="spellStart"/>
      <w:proofErr w:type="gramStart"/>
      <w:r w:rsidRPr="00F12C31">
        <w:rPr>
          <w:i/>
          <w:iCs/>
          <w:lang w:val="pt-BR"/>
        </w:rPr>
        <w:t>Simga</w:t>
      </w:r>
      <w:proofErr w:type="spellEnd"/>
      <w:r w:rsidRPr="00F12C31">
        <w:rPr>
          <w:i/>
          <w:iCs/>
          <w:lang w:val="pt-BR"/>
        </w:rPr>
        <w:t xml:space="preserve"> .</w:t>
      </w:r>
      <w:proofErr w:type="gram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7EF9C04F" w14:textId="190B7F10" w:rsidR="00F12C31" w:rsidRDefault="00F12C31" w:rsidP="00F12C31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>4</w:t>
      </w:r>
    </w:p>
    <w:p w14:paraId="355CACF6" w14:textId="2A1BB03F" w:rsidR="0021326D" w:rsidRDefault="0021326D" w:rsidP="00F12C31">
      <w:pPr>
        <w:rPr>
          <w:i/>
          <w:iCs/>
          <w:lang w:val="pt-BR"/>
        </w:rPr>
      </w:pPr>
      <w:r>
        <w:rPr>
          <w:i/>
          <w:iCs/>
          <w:lang w:val="pt-BR"/>
        </w:rPr>
        <w:t>Total: 17 * n.</w:t>
      </w:r>
    </w:p>
    <w:p w14:paraId="03EEFF1E" w14:textId="02BDD1EE" w:rsidR="00F12C31" w:rsidRPr="00F12C31" w:rsidRDefault="00F12C31" w:rsidP="00F12C31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</w:p>
    <w:p w14:paraId="41E1DD1D" w14:textId="7503057D" w:rsidR="008669E5" w:rsidRDefault="003F3D13">
      <w:r>
        <w:br/>
      </w:r>
    </w:p>
    <w:p w14:paraId="10EC772E" w14:textId="77777777" w:rsidR="008669E5" w:rsidRDefault="003F3D13">
      <w:pPr>
        <w:pStyle w:val="Ttulo2"/>
      </w:pPr>
      <w:r>
        <w:t>Código do Exercício 3</w:t>
      </w:r>
    </w:p>
    <w:p w14:paraId="712A2A6A" w14:textId="77777777" w:rsidR="0021326D" w:rsidRDefault="003F3D13" w:rsidP="0021326D">
      <w:pPr>
        <w:rPr>
          <w:b/>
          <w:bCs/>
        </w:rPr>
      </w:pPr>
      <w:r>
        <w:br/>
        <w:t>public class ex_3 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br/>
        <w:t xml:space="preserve">        double </w:t>
      </w:r>
      <w:proofErr w:type="spellStart"/>
      <w:r>
        <w:t>matriz</w:t>
      </w:r>
      <w:proofErr w:type="spellEnd"/>
      <w:r>
        <w:t>[][] = new double[10][10];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</w:r>
      <w:r>
        <w:lastRenderedPageBreak/>
        <w:t xml:space="preserve">            for (int j = 0; j &lt; 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 {</w:t>
      </w:r>
      <w:r>
        <w:br/>
        <w:t xml:space="preserve">                </w:t>
      </w:r>
      <w:proofErr w:type="spellStart"/>
      <w:r>
        <w:t>matriz</w:t>
      </w:r>
      <w:proofErr w:type="spellEnd"/>
      <w:r>
        <w:t>[</w:t>
      </w:r>
      <w:proofErr w:type="spellStart"/>
      <w:r>
        <w:t>i</w:t>
      </w:r>
      <w:proofErr w:type="spellEnd"/>
      <w:r>
        <w:t>][j] = -1;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proofErr w:type="spellStart"/>
      <w:r w:rsidR="0021326D" w:rsidRPr="00F12C31">
        <w:rPr>
          <w:b/>
          <w:bCs/>
        </w:rPr>
        <w:t>Modelos</w:t>
      </w:r>
      <w:proofErr w:type="spellEnd"/>
      <w:r w:rsidR="0021326D" w:rsidRPr="00F12C31">
        <w:rPr>
          <w:b/>
          <w:bCs/>
        </w:rPr>
        <w:t xml:space="preserve"> de Knuth</w:t>
      </w:r>
      <w:r w:rsidR="0021326D">
        <w:rPr>
          <w:b/>
          <w:bCs/>
        </w:rPr>
        <w:t>:</w:t>
      </w:r>
    </w:p>
    <w:p w14:paraId="1368B8FC" w14:textId="77777777" w:rsidR="0021326D" w:rsidRPr="00F12C31" w:rsidRDefault="0021326D" w:rsidP="0021326D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j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338D48F4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14:paraId="4E349554" w14:textId="77777777" w:rsidR="0021326D" w:rsidRPr="00F12C31" w:rsidRDefault="0021326D" w:rsidP="0021326D">
      <w:pPr>
        <w:rPr>
          <w:lang w:val="pt-BR"/>
        </w:rPr>
      </w:pPr>
      <w:r w:rsidRPr="00F12C31">
        <w:rPr>
          <w:i/>
          <w:iCs/>
          <w:lang w:val="pt-BR"/>
        </w:rPr>
        <w:t xml:space="preserve">j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14:paraId="52518571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14:paraId="1C79164C" w14:textId="77777777" w:rsidR="0021326D" w:rsidRPr="00F12C31" w:rsidRDefault="0021326D" w:rsidP="0021326D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j++: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6C5917B5" w14:textId="77777777" w:rsidR="0021326D" w:rsidRDefault="0021326D" w:rsidP="0021326D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14:paraId="68F7ABFF" w14:textId="7D1DDD30" w:rsidR="0021326D" w:rsidRPr="00F12C31" w:rsidRDefault="0021326D" w:rsidP="0021326D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008E3B78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14:paraId="6B8C184C" w14:textId="1D8A89AC" w:rsidR="0021326D" w:rsidRPr="00F12C31" w:rsidRDefault="0021326D" w:rsidP="0021326D">
      <w:pPr>
        <w:rPr>
          <w:lang w:val="pt-BR"/>
        </w:rPr>
      </w:pP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14:paraId="788D142B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14:paraId="574BA50A" w14:textId="622285F6" w:rsidR="0021326D" w:rsidRPr="00F12C31" w:rsidRDefault="0021326D" w:rsidP="0021326D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0C074E5F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14:paraId="59AD0B5F" w14:textId="200A0797" w:rsidR="0021326D" w:rsidRPr="0021326D" w:rsidRDefault="0021326D" w:rsidP="0021326D">
      <w:pPr>
        <w:rPr>
          <w:lang w:val="pt-BR"/>
        </w:rPr>
      </w:pPr>
      <w:r w:rsidRPr="0021326D">
        <w:rPr>
          <w:i/>
          <w:iCs/>
          <w:lang w:val="pt-BR"/>
        </w:rPr>
        <w:t xml:space="preserve">matriz[i][j] = -1: 4 * Sigma </w:t>
      </w:r>
      <w:proofErr w:type="spellStart"/>
      <w:r w:rsidRPr="0021326D">
        <w:rPr>
          <w:i/>
          <w:iCs/>
          <w:lang w:val="pt-BR"/>
        </w:rPr>
        <w:t>rec</w:t>
      </w:r>
      <w:proofErr w:type="spellEnd"/>
      <w:r w:rsidRPr="0021326D">
        <w:rPr>
          <w:i/>
          <w:iCs/>
          <w:lang w:val="pt-BR"/>
        </w:rPr>
        <w:t xml:space="preserve"> + </w:t>
      </w:r>
      <w:proofErr w:type="gramStart"/>
      <w:r w:rsidRPr="0021326D">
        <w:rPr>
          <w:i/>
          <w:iCs/>
          <w:lang w:val="pt-BR"/>
        </w:rPr>
        <w:t>Sigma .</w:t>
      </w:r>
      <w:proofErr w:type="gramEnd"/>
      <w:r w:rsidRPr="0021326D">
        <w:rPr>
          <w:i/>
          <w:iCs/>
          <w:lang w:val="pt-BR"/>
        </w:rPr>
        <w:t xml:space="preserve"> + Sigma </w:t>
      </w:r>
      <w:proofErr w:type="spellStart"/>
      <w:r w:rsidRPr="0021326D">
        <w:rPr>
          <w:i/>
          <w:iCs/>
          <w:lang w:val="pt-BR"/>
        </w:rPr>
        <w:t>arm</w:t>
      </w:r>
      <w:proofErr w:type="spellEnd"/>
    </w:p>
    <w:p w14:paraId="5E9A13DA" w14:textId="189D3C8E" w:rsidR="0021326D" w:rsidRDefault="0021326D" w:rsidP="0021326D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rPr>
          <w:i/>
          <w:iCs/>
          <w:lang w:val="pt-BR"/>
        </w:rPr>
        <w:t>6</w:t>
      </w:r>
    </w:p>
    <w:p w14:paraId="2E41444C" w14:textId="60178CAB" w:rsidR="0021326D" w:rsidRPr="0021326D" w:rsidRDefault="0021326D" w:rsidP="0021326D">
      <w:pPr>
        <w:rPr>
          <w:lang w:val="pt-BR"/>
        </w:rPr>
      </w:pPr>
      <w:r>
        <w:rPr>
          <w:i/>
          <w:iCs/>
          <w:lang w:val="pt-BR"/>
        </w:rPr>
        <w:t>Total: 24 * n * m.</w:t>
      </w:r>
    </w:p>
    <w:p w14:paraId="5AA4EACA" w14:textId="590206A7" w:rsidR="008669E5" w:rsidRDefault="0021326D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</w:p>
    <w:p w14:paraId="746EE8A4" w14:textId="77777777" w:rsidR="0021326D" w:rsidRPr="0021326D" w:rsidRDefault="0021326D">
      <w:pPr>
        <w:rPr>
          <w:lang w:val="pt-BR"/>
        </w:rPr>
      </w:pPr>
    </w:p>
    <w:p w14:paraId="03D02160" w14:textId="77777777" w:rsidR="008669E5" w:rsidRDefault="003F3D13">
      <w:pPr>
        <w:pStyle w:val="Ttulo2"/>
      </w:pPr>
      <w:r>
        <w:t>Código do Exercício 4</w:t>
      </w:r>
    </w:p>
    <w:p w14:paraId="629D191E" w14:textId="710AAD4C" w:rsidR="008669E5" w:rsidRDefault="003F3D13">
      <w:pPr>
        <w:rPr>
          <w:b/>
          <w:bCs/>
        </w:rPr>
      </w:pPr>
      <w:r>
        <w:br/>
        <w:t xml:space="preserve">public class ex_4{ </w:t>
      </w:r>
      <w:r>
        <w:br/>
        <w:t xml:space="preserve">    public static void main(String[] args) {</w:t>
      </w:r>
      <w:r>
        <w:br/>
        <w:t xml:space="preserve">        int[][] matrix = new int[10][10];</w:t>
      </w:r>
      <w:r>
        <w:br/>
        <w:t xml:space="preserve">        boolean isSymmetric = checkSymmetry(matrix);</w:t>
      </w:r>
      <w:r>
        <w:br/>
      </w:r>
      <w:r>
        <w:lastRenderedPageBreak/>
        <w:t xml:space="preserve">    }</w:t>
      </w:r>
      <w:r>
        <w:br/>
        <w:t xml:space="preserve">    private static boolean checkSymmetry(int[][] matrix) {</w:t>
      </w:r>
      <w:r>
        <w:br/>
        <w:t xml:space="preserve">        int n = 10;</w:t>
      </w:r>
      <w:r>
        <w:br/>
        <w:t xml:space="preserve">        for (int i = 0; i &lt; n; i++) {</w:t>
      </w:r>
      <w:r>
        <w:br/>
        <w:t xml:space="preserve">            for (int j = i + 1; j &lt; n; j++) {</w:t>
      </w:r>
      <w:r>
        <w:br/>
        <w:t xml:space="preserve">                if (matrix[i][j] != matrix[j][</w:t>
      </w:r>
      <w:proofErr w:type="spellStart"/>
      <w:r>
        <w:t>i</w:t>
      </w:r>
      <w:proofErr w:type="spellEnd"/>
      <w:r>
        <w:t>]) {</w:t>
      </w:r>
      <w:r>
        <w:br/>
        <w:t xml:space="preserve">                    return false;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true;</w:t>
      </w:r>
      <w:r>
        <w:br/>
        <w:t xml:space="preserve">    }</w:t>
      </w:r>
      <w:r>
        <w:br/>
        <w:t>}</w:t>
      </w:r>
      <w:r>
        <w:br/>
      </w:r>
      <w:proofErr w:type="spellStart"/>
      <w:r w:rsidR="0021326D" w:rsidRPr="00F12C31">
        <w:rPr>
          <w:b/>
          <w:bCs/>
        </w:rPr>
        <w:t>Modelos</w:t>
      </w:r>
      <w:proofErr w:type="spellEnd"/>
      <w:r w:rsidR="0021326D" w:rsidRPr="00F12C31">
        <w:rPr>
          <w:b/>
          <w:bCs/>
        </w:rPr>
        <w:t xml:space="preserve"> de Knuth</w:t>
      </w:r>
      <w:r w:rsidR="0021326D">
        <w:rPr>
          <w:b/>
          <w:bCs/>
        </w:rPr>
        <w:t>:</w:t>
      </w:r>
    </w:p>
    <w:p w14:paraId="0321F073" w14:textId="4ECE5390" w:rsidR="0021326D" w:rsidRPr="0021326D" w:rsidRDefault="0021326D" w:rsidP="0021326D">
      <w:proofErr w:type="spellStart"/>
      <w:r w:rsidRPr="0021326D">
        <w:t>boolean</w:t>
      </w:r>
      <w:proofErr w:type="spellEnd"/>
      <w:r w:rsidRPr="0021326D">
        <w:t xml:space="preserve"> </w:t>
      </w:r>
      <w:proofErr w:type="spellStart"/>
      <w:r w:rsidRPr="0021326D">
        <w:t>isSymmetric</w:t>
      </w:r>
      <w:proofErr w:type="spellEnd"/>
      <w:r w:rsidRPr="0021326D">
        <w:t xml:space="preserve"> = </w:t>
      </w:r>
      <w:proofErr w:type="spellStart"/>
      <w:proofErr w:type="gramStart"/>
      <w:r w:rsidRPr="0021326D">
        <w:t>checkSymmetry</w:t>
      </w:r>
      <w:proofErr w:type="spellEnd"/>
      <w:r w:rsidRPr="0021326D">
        <w:t>(</w:t>
      </w:r>
      <w:proofErr w:type="gramEnd"/>
      <w:r w:rsidRPr="0021326D">
        <w:t xml:space="preserve">matrix, counter): Sigma </w:t>
      </w:r>
      <w:proofErr w:type="spellStart"/>
      <w:r w:rsidRPr="0021326D">
        <w:t>chamada</w:t>
      </w:r>
      <w:proofErr w:type="spellEnd"/>
      <w:r w:rsidRPr="0021326D">
        <w:t xml:space="preserve"> + Sigma </w:t>
      </w:r>
      <w:proofErr w:type="spellStart"/>
      <w:r w:rsidRPr="0021326D">
        <w:t>retorno</w:t>
      </w:r>
      <w:proofErr w:type="spellEnd"/>
      <w:r w:rsidRPr="0021326D">
        <w:t xml:space="preserve"> + 2 * Sigma arm + Sigma rec</w:t>
      </w:r>
    </w:p>
    <w:p w14:paraId="47D1E983" w14:textId="1ABAEFC1" w:rsidR="0021326D" w:rsidRDefault="0021326D" w:rsidP="0021326D"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t>4</w:t>
      </w:r>
    </w:p>
    <w:p w14:paraId="4518469E" w14:textId="34C4189B" w:rsidR="0021326D" w:rsidRPr="0021326D" w:rsidRDefault="0021326D" w:rsidP="0021326D">
      <w:pPr>
        <w:rPr>
          <w:lang w:val="pt-BR"/>
        </w:rPr>
      </w:pPr>
      <w:proofErr w:type="spellStart"/>
      <w:r w:rsidRPr="0021326D">
        <w:rPr>
          <w:i/>
          <w:iCs/>
          <w:lang w:val="pt-BR"/>
        </w:rPr>
        <w:t>int</w:t>
      </w:r>
      <w:proofErr w:type="spellEnd"/>
      <w:r w:rsidRPr="0021326D">
        <w:rPr>
          <w:i/>
          <w:iCs/>
          <w:lang w:val="pt-BR"/>
        </w:rPr>
        <w:t xml:space="preserve"> n = 10: Sigma </w:t>
      </w:r>
      <w:proofErr w:type="spellStart"/>
      <w:r w:rsidRPr="0021326D">
        <w:rPr>
          <w:i/>
          <w:iCs/>
          <w:lang w:val="pt-BR"/>
        </w:rPr>
        <w:t>rec</w:t>
      </w:r>
      <w:proofErr w:type="spellEnd"/>
      <w:r w:rsidRPr="0021326D">
        <w:rPr>
          <w:i/>
          <w:iCs/>
          <w:lang w:val="pt-BR"/>
        </w:rPr>
        <w:t xml:space="preserve"> + Sigma </w:t>
      </w:r>
      <w:proofErr w:type="spellStart"/>
      <w:r w:rsidRPr="0021326D">
        <w:rPr>
          <w:i/>
          <w:iCs/>
          <w:lang w:val="pt-BR"/>
        </w:rPr>
        <w:t>arm</w:t>
      </w:r>
      <w:proofErr w:type="spellEnd"/>
    </w:p>
    <w:p w14:paraId="4F59FB4E" w14:textId="108C82B4" w:rsidR="0021326D" w:rsidRDefault="0021326D" w:rsidP="0021326D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rPr>
          <w:i/>
          <w:iCs/>
          <w:lang w:val="pt-BR"/>
        </w:rPr>
        <w:t>2</w:t>
      </w:r>
    </w:p>
    <w:p w14:paraId="15272DF9" w14:textId="77777777" w:rsidR="0021326D" w:rsidRPr="00F12C31" w:rsidRDefault="0021326D" w:rsidP="0021326D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j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1B1B561E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14:paraId="02C37A45" w14:textId="77777777" w:rsidR="0021326D" w:rsidRPr="00F12C31" w:rsidRDefault="0021326D" w:rsidP="0021326D">
      <w:pPr>
        <w:rPr>
          <w:lang w:val="pt-BR"/>
        </w:rPr>
      </w:pPr>
      <w:r w:rsidRPr="00F12C31">
        <w:rPr>
          <w:i/>
          <w:iCs/>
          <w:lang w:val="pt-BR"/>
        </w:rPr>
        <w:t xml:space="preserve">j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14:paraId="2036537A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14:paraId="5F2D41D1" w14:textId="77777777" w:rsidR="0021326D" w:rsidRPr="00F12C31" w:rsidRDefault="0021326D" w:rsidP="0021326D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j++: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6642DF3E" w14:textId="77777777" w:rsidR="0021326D" w:rsidRDefault="0021326D" w:rsidP="0021326D">
      <w:pPr>
        <w:rPr>
          <w:i/>
          <w:iCs/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14:paraId="2E7B3214" w14:textId="77777777" w:rsidR="0021326D" w:rsidRPr="00F12C31" w:rsidRDefault="0021326D" w:rsidP="0021326D">
      <w:pPr>
        <w:rPr>
          <w:lang w:val="pt-BR"/>
        </w:rPr>
      </w:pPr>
      <w:proofErr w:type="spellStart"/>
      <w:r w:rsidRPr="00F12C31">
        <w:rPr>
          <w:i/>
          <w:iCs/>
          <w:lang w:val="pt-BR"/>
        </w:rPr>
        <w:t>int</w:t>
      </w:r>
      <w:proofErr w:type="spellEnd"/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= 0: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473CF9F7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2</w:t>
      </w:r>
    </w:p>
    <w:p w14:paraId="094E4443" w14:textId="77777777" w:rsidR="0021326D" w:rsidRPr="00F12C31" w:rsidRDefault="0021326D" w:rsidP="0021326D">
      <w:pPr>
        <w:rPr>
          <w:lang w:val="pt-BR"/>
        </w:rPr>
      </w:pP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 &lt; 10: 2*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 &lt;</w:t>
      </w:r>
    </w:p>
    <w:p w14:paraId="1A9D756A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3</w:t>
      </w:r>
    </w:p>
    <w:p w14:paraId="25AE2A64" w14:textId="77777777" w:rsidR="0021326D" w:rsidRPr="00F12C31" w:rsidRDefault="0021326D" w:rsidP="0021326D">
      <w:pPr>
        <w:rPr>
          <w:lang w:val="pt-BR"/>
        </w:rPr>
      </w:pPr>
      <w:r w:rsidRPr="00F12C31">
        <w:rPr>
          <w:lang w:val="pt-BR"/>
        </w:rPr>
        <w:t xml:space="preserve"> </w:t>
      </w:r>
      <w:r w:rsidRPr="00F12C3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i</w:t>
      </w:r>
      <w:r w:rsidRPr="00F12C31">
        <w:rPr>
          <w:i/>
          <w:iCs/>
          <w:lang w:val="pt-BR"/>
        </w:rPr>
        <w:t xml:space="preserve">++: 2 * Sigma </w:t>
      </w:r>
      <w:proofErr w:type="spellStart"/>
      <w:r w:rsidRPr="00F12C31">
        <w:rPr>
          <w:i/>
          <w:iCs/>
          <w:lang w:val="pt-BR"/>
        </w:rPr>
        <w:t>rec</w:t>
      </w:r>
      <w:proofErr w:type="spellEnd"/>
      <w:r w:rsidRPr="00F12C31">
        <w:rPr>
          <w:i/>
          <w:iCs/>
          <w:lang w:val="pt-BR"/>
        </w:rPr>
        <w:t xml:space="preserve"> + Sigma"+" + Sigma </w:t>
      </w:r>
      <w:proofErr w:type="spellStart"/>
      <w:r w:rsidRPr="00F12C31">
        <w:rPr>
          <w:i/>
          <w:iCs/>
          <w:lang w:val="pt-BR"/>
        </w:rPr>
        <w:t>arm</w:t>
      </w:r>
      <w:proofErr w:type="spellEnd"/>
    </w:p>
    <w:p w14:paraId="259D11BA" w14:textId="77777777" w:rsidR="0021326D" w:rsidRPr="00F12C31" w:rsidRDefault="0021326D" w:rsidP="0021326D">
      <w:pPr>
        <w:rPr>
          <w:lang w:val="pt-BR"/>
        </w:rPr>
      </w:pPr>
      <w:r>
        <w:rPr>
          <w:lang w:val="pt-BR"/>
        </w:rPr>
        <w:t xml:space="preserve">Simplificado: </w:t>
      </w:r>
      <w:r w:rsidRPr="00F12C31">
        <w:rPr>
          <w:i/>
          <w:iCs/>
          <w:lang w:val="pt-BR"/>
        </w:rPr>
        <w:t xml:space="preserve"> 4</w:t>
      </w:r>
    </w:p>
    <w:p w14:paraId="5BCC7C6D" w14:textId="77777777" w:rsidR="0021326D" w:rsidRDefault="0021326D" w:rsidP="0021326D">
      <w:pPr>
        <w:rPr>
          <w:lang w:val="pt-BR"/>
        </w:rPr>
      </w:pPr>
      <w:proofErr w:type="spellStart"/>
      <w:r w:rsidRPr="0021326D">
        <w:rPr>
          <w:i/>
          <w:iCs/>
          <w:lang w:val="pt-BR"/>
        </w:rPr>
        <w:t>matrix</w:t>
      </w:r>
      <w:proofErr w:type="spellEnd"/>
      <w:r w:rsidRPr="0021326D">
        <w:rPr>
          <w:i/>
          <w:iCs/>
          <w:lang w:val="pt-BR"/>
        </w:rPr>
        <w:t>[i][j</w:t>
      </w:r>
      <w:proofErr w:type="gramStart"/>
      <w:r w:rsidRPr="0021326D">
        <w:rPr>
          <w:i/>
          <w:iCs/>
          <w:lang w:val="pt-BR"/>
        </w:rPr>
        <w:t>] !</w:t>
      </w:r>
      <w:proofErr w:type="gramEnd"/>
      <w:r w:rsidRPr="0021326D">
        <w:rPr>
          <w:i/>
          <w:iCs/>
          <w:lang w:val="pt-BR"/>
        </w:rPr>
        <w:t xml:space="preserve">= </w:t>
      </w:r>
      <w:proofErr w:type="spellStart"/>
      <w:r w:rsidRPr="0021326D">
        <w:rPr>
          <w:i/>
          <w:iCs/>
          <w:lang w:val="pt-BR"/>
        </w:rPr>
        <w:t>matrix</w:t>
      </w:r>
      <w:proofErr w:type="spellEnd"/>
      <w:r w:rsidRPr="0021326D">
        <w:rPr>
          <w:i/>
          <w:iCs/>
          <w:lang w:val="pt-BR"/>
        </w:rPr>
        <w:t xml:space="preserve">[j][i]: 5 * Sigma </w:t>
      </w:r>
      <w:proofErr w:type="spellStart"/>
      <w:r w:rsidRPr="0021326D">
        <w:rPr>
          <w:i/>
          <w:iCs/>
          <w:lang w:val="pt-BR"/>
        </w:rPr>
        <w:t>rec</w:t>
      </w:r>
      <w:proofErr w:type="spellEnd"/>
      <w:r w:rsidRPr="0021326D">
        <w:rPr>
          <w:i/>
          <w:iCs/>
          <w:lang w:val="pt-BR"/>
        </w:rPr>
        <w:t xml:space="preserve"> + 2 * Sigma . + Sigma &lt; + Sigma arm</w:t>
      </w:r>
    </w:p>
    <w:p w14:paraId="23A8A45D" w14:textId="797EE0B8" w:rsidR="0021326D" w:rsidRDefault="0021326D" w:rsidP="0021326D">
      <w:pPr>
        <w:rPr>
          <w:i/>
          <w:iCs/>
          <w:lang w:val="pt-BR"/>
        </w:rPr>
      </w:pPr>
      <w:r>
        <w:rPr>
          <w:lang w:val="pt-BR"/>
        </w:rPr>
        <w:lastRenderedPageBreak/>
        <w:t xml:space="preserve">Simplificado: </w:t>
      </w:r>
      <w:r w:rsidRPr="00F12C31">
        <w:rPr>
          <w:i/>
          <w:iCs/>
          <w:lang w:val="pt-BR"/>
        </w:rPr>
        <w:t xml:space="preserve"> </w:t>
      </w:r>
      <w:r w:rsidRPr="0021326D">
        <w:rPr>
          <w:i/>
          <w:iCs/>
          <w:lang w:val="pt-BR"/>
        </w:rPr>
        <w:t>9</w:t>
      </w:r>
    </w:p>
    <w:p w14:paraId="2DFDCC25" w14:textId="6234A71C" w:rsidR="0021326D" w:rsidRPr="0021326D" w:rsidRDefault="0021326D" w:rsidP="0021326D">
      <w:pPr>
        <w:rPr>
          <w:lang w:val="pt-BR"/>
        </w:rPr>
      </w:pPr>
      <w:r>
        <w:rPr>
          <w:i/>
          <w:iCs/>
          <w:lang w:val="pt-BR"/>
        </w:rPr>
        <w:t>Total: 33 * n</w:t>
      </w:r>
    </w:p>
    <w:p w14:paraId="59E9781F" w14:textId="77777777" w:rsidR="0021326D" w:rsidRDefault="0021326D" w:rsidP="0021326D">
      <w:pPr>
        <w:rPr>
          <w:lang w:val="pt-BR"/>
        </w:rPr>
      </w:pPr>
      <w:r>
        <w:rPr>
          <w:i/>
          <w:iCs/>
          <w:lang w:val="pt-BR"/>
        </w:rPr>
        <w:t>Após deve-se multiplicar pelo tamanho do vetor, pois é o número de vezes que essas mesmas iterações vão acontecer.</w:t>
      </w:r>
    </w:p>
    <w:p w14:paraId="4CA90A64" w14:textId="77777777" w:rsidR="0021326D" w:rsidRDefault="0021326D" w:rsidP="0021326D"/>
    <w:p w14:paraId="3FD98B69" w14:textId="77777777" w:rsidR="008669E5" w:rsidRDefault="003F3D13">
      <w:pPr>
        <w:pStyle w:val="Ttulo1"/>
      </w:pPr>
      <w:proofErr w:type="spellStart"/>
      <w:r>
        <w:t>Tabelas</w:t>
      </w:r>
      <w:proofErr w:type="spellEnd"/>
      <w:r>
        <w:t xml:space="preserve"> de </w:t>
      </w:r>
      <w:proofErr w:type="spellStart"/>
      <w:r>
        <w:t>Medições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434"/>
      </w:tblGrid>
      <w:tr w:rsidR="00F12C31" w14:paraId="6F62FE75" w14:textId="77777777" w:rsidTr="00F12C31">
        <w:tc>
          <w:tcPr>
            <w:tcW w:w="8434" w:type="dxa"/>
          </w:tcPr>
          <w:tbl>
            <w:tblPr>
              <w:tblW w:w="821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993"/>
              <w:gridCol w:w="1115"/>
              <w:gridCol w:w="1237"/>
              <w:gridCol w:w="1300"/>
              <w:gridCol w:w="1709"/>
              <w:gridCol w:w="993"/>
            </w:tblGrid>
            <w:tr w:rsidR="0021326D" w:rsidRPr="00F12C31" w14:paraId="6E8D9AED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4445243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N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14C58F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Ex1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3EBC409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Ex2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CC52E0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Ex4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451C4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117F61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proofErr w:type="spellStart"/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NxM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508867" w14:textId="33A98551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  <w:color w:val="000000"/>
                    </w:rPr>
                    <w:t>Ex3</w:t>
                  </w:r>
                </w:p>
              </w:tc>
            </w:tr>
            <w:tr w:rsidR="0021326D" w:rsidRPr="00F12C31" w14:paraId="51C71DEB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97D6930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393046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140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FDE578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170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658DFC6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3300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64BB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E1D71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10x10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E9C6B23" w14:textId="1A3D014D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2400</w:t>
                  </w:r>
                </w:p>
              </w:tc>
            </w:tr>
            <w:tr w:rsidR="0021326D" w:rsidRPr="00F12C31" w14:paraId="0AE661AA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D3921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5996941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700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967D315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850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F1998D5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82500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C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790FD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50x75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62370B" w14:textId="70EA44EF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90000</w:t>
                  </w:r>
                </w:p>
              </w:tc>
            </w:tr>
            <w:tr w:rsidR="0021326D" w:rsidRPr="00F12C31" w14:paraId="651AF8F0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3D60D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4BA01A3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1400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EDD8DA7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1700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490056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330000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D0490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4B33F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100x300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2D54CD" w14:textId="12C25191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720000</w:t>
                  </w:r>
                </w:p>
              </w:tc>
            </w:tr>
            <w:tr w:rsidR="0021326D" w:rsidRPr="00F12C31" w14:paraId="027A4BF0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CCFF6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16FFC8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7000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385BA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8500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D21ED5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8250000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E9B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2F982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500x200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90AE831" w14:textId="334CCD12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2400000</w:t>
                  </w:r>
                </w:p>
              </w:tc>
            </w:tr>
            <w:tr w:rsidR="0021326D" w:rsidRPr="00F12C31" w14:paraId="3EFE503E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BFE924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55FD156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14000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EEB71F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17000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F3E2C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33000000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09157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4794A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1000x1000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0DFF0D" w14:textId="2D687DD1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2,4E+07</w:t>
                  </w:r>
                </w:p>
              </w:tc>
            </w:tr>
            <w:tr w:rsidR="0021326D" w:rsidRPr="00F12C31" w14:paraId="2B91367F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592F0B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5000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6E8EA4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70000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962F4A8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85000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50AB05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825000000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DBE6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F2CBF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5000x7000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A46A5C" w14:textId="12C64499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8,4E+08</w:t>
                  </w:r>
                </w:p>
              </w:tc>
            </w:tr>
            <w:tr w:rsidR="0021326D" w:rsidRPr="00F12C31" w14:paraId="08EB73F9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E46F43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28D6854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140000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5E85C9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170000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360E24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3,3E+09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92E68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60F84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10000x1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8E1C97" w14:textId="1E60A89C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240000</w:t>
                  </w:r>
                </w:p>
              </w:tc>
            </w:tr>
            <w:tr w:rsidR="0021326D" w:rsidRPr="00F12C31" w14:paraId="731B1550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BCCC3E4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50000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983D0A8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i/>
                      <w:iCs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i/>
                      <w:iCs/>
                      <w:color w:val="000000"/>
                      <w:lang w:val="pt-BR" w:eastAsia="pt-BR"/>
                    </w:rPr>
                    <w:t>700000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0E873C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i/>
                      <w:iCs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i/>
                      <w:iCs/>
                      <w:color w:val="000000"/>
                      <w:lang w:val="pt-BR" w:eastAsia="pt-BR"/>
                    </w:rPr>
                    <w:t>850000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AF7736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8,25E+10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D1022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0C70F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50000x25000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417B11" w14:textId="62FA2DFB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3E+10</w:t>
                  </w:r>
                </w:p>
              </w:tc>
            </w:tr>
            <w:tr w:rsidR="0021326D" w:rsidRPr="00F12C31" w14:paraId="047C203E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0D8B9B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100000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B1A8BA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1,4E+07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DA2C54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17000000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8782417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3,3E+11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D6FA1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05546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100000x100000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54137B" w14:textId="77AA7CBA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2,4E+11</w:t>
                  </w:r>
                </w:p>
              </w:tc>
            </w:tr>
            <w:tr w:rsidR="0021326D" w:rsidRPr="00F12C31" w14:paraId="2009F4C5" w14:textId="77777777" w:rsidTr="0021326D">
              <w:trPr>
                <w:trHeight w:val="300"/>
              </w:trPr>
              <w:tc>
                <w:tcPr>
                  <w:tcW w:w="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EDAABD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500000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BBE1B0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7000000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2CDEC4A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8500000</w:t>
                  </w:r>
                </w:p>
              </w:tc>
              <w:tc>
                <w:tcPr>
                  <w:tcW w:w="1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0EE9412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eastAsia="pt-BR"/>
                    </w:rPr>
                    <w:t>8,25E+12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3516E" w14:textId="77777777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7C01A" w14:textId="77777777" w:rsidR="0021326D" w:rsidRPr="00F12C31" w:rsidRDefault="0021326D" w:rsidP="0021326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 w:rsidRPr="00F12C31"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  <w:t>500000x1000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A188CE" w14:textId="5F14ED3B" w:rsidR="0021326D" w:rsidRPr="00F12C31" w:rsidRDefault="0021326D" w:rsidP="0021326D">
                  <w:pPr>
                    <w:spacing w:after="0" w:line="240" w:lineRule="auto"/>
                    <w:jc w:val="right"/>
                    <w:rPr>
                      <w:rFonts w:ascii="Cambria" w:eastAsia="Times New Roman" w:hAnsi="Cambria" w:cs="Times New Roman"/>
                      <w:color w:val="000000"/>
                      <w:lang w:val="pt-BR" w:eastAsia="pt-BR"/>
                    </w:rPr>
                  </w:pPr>
                  <w:r>
                    <w:rPr>
                      <w:rFonts w:ascii="Cambria" w:hAnsi="Cambria"/>
                    </w:rPr>
                    <w:t>1,2E+10</w:t>
                  </w:r>
                </w:p>
              </w:tc>
            </w:tr>
          </w:tbl>
          <w:p w14:paraId="14828CDF" w14:textId="079D971A" w:rsidR="00F12C31" w:rsidRDefault="00F12C31"/>
        </w:tc>
      </w:tr>
    </w:tbl>
    <w:p w14:paraId="29DD9FE8" w14:textId="43BA63F6" w:rsidR="008669E5" w:rsidRDefault="008669E5"/>
    <w:p w14:paraId="38B1EF0E" w14:textId="7F97F14D" w:rsidR="00BF6D53" w:rsidRDefault="00BF6D53" w:rsidP="00BF6D53">
      <w:pPr>
        <w:pStyle w:val="Ttulo1"/>
      </w:pPr>
      <w:proofErr w:type="spellStart"/>
      <w:r>
        <w:t>Gráfico</w:t>
      </w:r>
      <w:proofErr w:type="spellEnd"/>
      <w:r>
        <w:t xml:space="preserve"> de </w:t>
      </w:r>
      <w:proofErr w:type="spellStart"/>
      <w:r>
        <w:t>comparação</w:t>
      </w:r>
      <w:proofErr w:type="spellEnd"/>
    </w:p>
    <w:p w14:paraId="4EF06331" w14:textId="158E3142" w:rsidR="00BF6D53" w:rsidRPr="00BF6D53" w:rsidRDefault="00BF6D53" w:rsidP="00BF6D53">
      <w:pPr>
        <w:rPr>
          <w:lang w:val="pt-BR"/>
        </w:rPr>
      </w:pPr>
      <w:r w:rsidRPr="00BF6D53">
        <w:rPr>
          <w:lang w:val="pt-BR"/>
        </w:rPr>
        <w:drawing>
          <wp:inline distT="0" distB="0" distL="0" distR="0" wp14:anchorId="3A14E70B" wp14:editId="47E876E2">
            <wp:extent cx="5486400" cy="3291840"/>
            <wp:effectExtent l="0" t="0" r="0" b="3810"/>
            <wp:docPr id="384140456" name="Imagem 2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0456" name="Imagem 2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7A19" w14:textId="14FF17F7" w:rsidR="00BF6D53" w:rsidRDefault="00BF6D53" w:rsidP="00BF6D53">
      <w:r>
        <w:lastRenderedPageBreak/>
        <w:t xml:space="preserve">Assim Podemos </w:t>
      </w:r>
      <w:proofErr w:type="spellStart"/>
      <w:r>
        <w:t>afirmar</w:t>
      </w:r>
      <w:proofErr w:type="spellEnd"/>
      <w:r>
        <w:t xml:space="preserve"> que:</w:t>
      </w:r>
    </w:p>
    <w:p w14:paraId="57A36F02" w14:textId="3632F11D" w:rsidR="00BF6D53" w:rsidRDefault="00BF6D53" w:rsidP="00BF6D53">
      <w:r>
        <w:t xml:space="preserve">A </w:t>
      </w:r>
      <w:proofErr w:type="spellStart"/>
      <w:r>
        <w:t>vermelha</w:t>
      </w:r>
      <w:proofErr w:type="spellEnd"/>
      <w:r>
        <w:t xml:space="preserve">, </w:t>
      </w:r>
      <w:proofErr w:type="spellStart"/>
      <w:r>
        <w:t>laranja</w:t>
      </w:r>
      <w:proofErr w:type="spellEnd"/>
      <w:r>
        <w:t xml:space="preserve"> e </w:t>
      </w:r>
      <w:proofErr w:type="spellStart"/>
      <w:r>
        <w:t>azul</w:t>
      </w:r>
      <w:proofErr w:type="spellEnd"/>
      <w:r>
        <w:t>: O (n*log(n)) – Bad</w:t>
      </w:r>
    </w:p>
    <w:p w14:paraId="56FB68B1" w14:textId="3E158E04" w:rsidR="00BF6D53" w:rsidRPr="00BF6D53" w:rsidRDefault="00BF6D53" w:rsidP="00BF6D53">
      <w:r>
        <w:t xml:space="preserve">A </w:t>
      </w:r>
      <w:proofErr w:type="spellStart"/>
      <w:r>
        <w:t>verde</w:t>
      </w:r>
      <w:proofErr w:type="spellEnd"/>
      <w:r>
        <w:t>: O (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t>) - Worst</w:t>
      </w:r>
    </w:p>
    <w:p w14:paraId="0F782978" w14:textId="43DFD3EB" w:rsidR="003F3D13" w:rsidRDefault="003F3D13" w:rsidP="003F3D13">
      <w:pPr>
        <w:pStyle w:val="Ttulo1"/>
      </w:pPr>
      <w:proofErr w:type="spellStart"/>
      <w:r>
        <w:t>Conclusão</w:t>
      </w:r>
      <w:proofErr w:type="spellEnd"/>
      <w:r>
        <w:t>:</w:t>
      </w:r>
    </w:p>
    <w:p w14:paraId="155DF83D" w14:textId="25138FE1" w:rsidR="003F3D13" w:rsidRPr="003F3D13" w:rsidRDefault="003F3D13" w:rsidP="003F3D13">
      <w:r w:rsidRPr="003F3D13">
        <w:t xml:space="preserve">Em </w:t>
      </w:r>
      <w:proofErr w:type="spellStart"/>
      <w:r w:rsidRPr="003F3D13">
        <w:t>termos</w:t>
      </w:r>
      <w:proofErr w:type="spellEnd"/>
      <w:r w:rsidRPr="003F3D13">
        <w:t xml:space="preserve"> de </w:t>
      </w:r>
      <w:proofErr w:type="spellStart"/>
      <w:r w:rsidRPr="003F3D13">
        <w:t>desempenho</w:t>
      </w:r>
      <w:proofErr w:type="spellEnd"/>
      <w:r w:rsidRPr="003F3D13">
        <w:t xml:space="preserve">, </w:t>
      </w:r>
      <w:proofErr w:type="spellStart"/>
      <w:r w:rsidRPr="003F3D13">
        <w:t>os</w:t>
      </w:r>
      <w:proofErr w:type="spellEnd"/>
      <w:r w:rsidRPr="003F3D13">
        <w:t xml:space="preserve"> </w:t>
      </w:r>
      <w:proofErr w:type="spellStart"/>
      <w:r w:rsidRPr="003F3D13">
        <w:t>algoritmos</w:t>
      </w:r>
      <w:proofErr w:type="spellEnd"/>
      <w:r w:rsidRPr="003F3D13">
        <w:t xml:space="preserve"> com </w:t>
      </w:r>
      <w:proofErr w:type="spellStart"/>
      <w:r w:rsidRPr="003F3D13">
        <w:t>crescimento</w:t>
      </w:r>
      <w:proofErr w:type="spellEnd"/>
      <w:r w:rsidRPr="003F3D13">
        <w:t xml:space="preserve"> linear (Ex1 e Ex2) </w:t>
      </w:r>
      <w:proofErr w:type="spellStart"/>
      <w:r w:rsidRPr="003F3D13">
        <w:t>são</w:t>
      </w:r>
      <w:proofErr w:type="spellEnd"/>
      <w:r w:rsidRPr="003F3D13">
        <w:t xml:space="preserve"> </w:t>
      </w:r>
      <w:proofErr w:type="spellStart"/>
      <w:r w:rsidRPr="003F3D13">
        <w:t>mais</w:t>
      </w:r>
      <w:proofErr w:type="spellEnd"/>
      <w:r w:rsidRPr="003F3D13">
        <w:t xml:space="preserve"> </w:t>
      </w:r>
      <w:proofErr w:type="spellStart"/>
      <w:r w:rsidRPr="003F3D13">
        <w:t>eficientes</w:t>
      </w:r>
      <w:proofErr w:type="spellEnd"/>
      <w:r w:rsidRPr="003F3D13">
        <w:t xml:space="preserve"> para </w:t>
      </w:r>
      <w:proofErr w:type="spellStart"/>
      <w:r w:rsidRPr="003F3D13">
        <w:t>grandes</w:t>
      </w:r>
      <w:proofErr w:type="spellEnd"/>
      <w:r w:rsidRPr="003F3D13">
        <w:t xml:space="preserve"> </w:t>
      </w:r>
      <w:proofErr w:type="spellStart"/>
      <w:r w:rsidRPr="003F3D13">
        <w:t>valores</w:t>
      </w:r>
      <w:proofErr w:type="spellEnd"/>
      <w:r w:rsidRPr="003F3D13">
        <w:t xml:space="preserve"> de NNN, </w:t>
      </w:r>
      <w:proofErr w:type="spellStart"/>
      <w:r w:rsidRPr="003F3D13">
        <w:t>enquanto</w:t>
      </w:r>
      <w:proofErr w:type="spellEnd"/>
      <w:r w:rsidRPr="003F3D13">
        <w:t xml:space="preserve"> Ex3 e Ex4 </w:t>
      </w:r>
      <w:proofErr w:type="spellStart"/>
      <w:r w:rsidRPr="003F3D13">
        <w:t>apresentam</w:t>
      </w:r>
      <w:proofErr w:type="spellEnd"/>
      <w:r w:rsidRPr="003F3D13">
        <w:t xml:space="preserve"> </w:t>
      </w:r>
      <w:proofErr w:type="spellStart"/>
      <w:r w:rsidRPr="003F3D13">
        <w:t>maior</w:t>
      </w:r>
      <w:proofErr w:type="spellEnd"/>
      <w:r w:rsidRPr="003F3D13">
        <w:t xml:space="preserve"> </w:t>
      </w:r>
      <w:proofErr w:type="spellStart"/>
      <w:r w:rsidRPr="003F3D13">
        <w:t>custo</w:t>
      </w:r>
      <w:proofErr w:type="spellEnd"/>
      <w:r w:rsidRPr="003F3D13">
        <w:t xml:space="preserve"> </w:t>
      </w:r>
      <w:proofErr w:type="spellStart"/>
      <w:r w:rsidRPr="003F3D13">
        <w:t>computacional</w:t>
      </w:r>
      <w:proofErr w:type="spellEnd"/>
      <w:r w:rsidRPr="003F3D13">
        <w:t xml:space="preserve"> </w:t>
      </w:r>
      <w:proofErr w:type="spellStart"/>
      <w:r w:rsidRPr="003F3D13">
        <w:t>conforme</w:t>
      </w:r>
      <w:proofErr w:type="spellEnd"/>
      <w:r w:rsidRPr="003F3D13">
        <w:t xml:space="preserve"> o </w:t>
      </w:r>
      <w:proofErr w:type="spellStart"/>
      <w:r w:rsidRPr="003F3D13">
        <w:t>tamanho</w:t>
      </w:r>
      <w:proofErr w:type="spellEnd"/>
      <w:r w:rsidRPr="003F3D13">
        <w:t xml:space="preserve"> da entrada </w:t>
      </w:r>
      <w:proofErr w:type="spellStart"/>
      <w:r w:rsidRPr="003F3D13">
        <w:t>aumenta</w:t>
      </w:r>
      <w:proofErr w:type="spellEnd"/>
      <w:r w:rsidRPr="003F3D13">
        <w:t xml:space="preserve">. Esse </w:t>
      </w:r>
      <w:proofErr w:type="spellStart"/>
      <w:r w:rsidRPr="003F3D13">
        <w:t>tipo</w:t>
      </w:r>
      <w:proofErr w:type="spellEnd"/>
      <w:r w:rsidRPr="003F3D13">
        <w:t xml:space="preserve"> de </w:t>
      </w:r>
      <w:proofErr w:type="spellStart"/>
      <w:r w:rsidRPr="003F3D13">
        <w:t>análise</w:t>
      </w:r>
      <w:proofErr w:type="spellEnd"/>
      <w:r w:rsidRPr="003F3D13">
        <w:t xml:space="preserve"> é </w:t>
      </w:r>
      <w:proofErr w:type="spellStart"/>
      <w:r w:rsidRPr="003F3D13">
        <w:t>essencial</w:t>
      </w:r>
      <w:proofErr w:type="spellEnd"/>
      <w:r w:rsidRPr="003F3D13">
        <w:t xml:space="preserve"> para </w:t>
      </w:r>
      <w:proofErr w:type="spellStart"/>
      <w:r w:rsidRPr="003F3D13">
        <w:t>otimizar</w:t>
      </w:r>
      <w:proofErr w:type="spellEnd"/>
      <w:r w:rsidRPr="003F3D13">
        <w:t xml:space="preserve"> </w:t>
      </w:r>
      <w:proofErr w:type="spellStart"/>
      <w:r w:rsidRPr="003F3D13">
        <w:t>implementações</w:t>
      </w:r>
      <w:proofErr w:type="spellEnd"/>
      <w:r w:rsidRPr="003F3D13">
        <w:t xml:space="preserve"> e </w:t>
      </w:r>
      <w:proofErr w:type="spellStart"/>
      <w:r w:rsidRPr="003F3D13">
        <w:t>escolher</w:t>
      </w:r>
      <w:proofErr w:type="spellEnd"/>
      <w:r w:rsidRPr="003F3D13">
        <w:t xml:space="preserve"> a </w:t>
      </w:r>
      <w:proofErr w:type="spellStart"/>
      <w:r w:rsidRPr="003F3D13">
        <w:t>melhor</w:t>
      </w:r>
      <w:proofErr w:type="spellEnd"/>
      <w:r w:rsidRPr="003F3D13">
        <w:t xml:space="preserve"> </w:t>
      </w:r>
      <w:proofErr w:type="spellStart"/>
      <w:r w:rsidRPr="003F3D13">
        <w:t>abordagem</w:t>
      </w:r>
      <w:proofErr w:type="spellEnd"/>
      <w:r w:rsidRPr="003F3D13">
        <w:t xml:space="preserve"> para </w:t>
      </w:r>
      <w:proofErr w:type="spellStart"/>
      <w:r w:rsidRPr="003F3D13">
        <w:t>problemas</w:t>
      </w:r>
      <w:proofErr w:type="spellEnd"/>
      <w:r w:rsidRPr="003F3D13">
        <w:t xml:space="preserve"> </w:t>
      </w:r>
      <w:proofErr w:type="spellStart"/>
      <w:r w:rsidRPr="003F3D13">
        <w:t>envolvendo</w:t>
      </w:r>
      <w:proofErr w:type="spellEnd"/>
      <w:r w:rsidRPr="003F3D13">
        <w:t xml:space="preserve"> </w:t>
      </w:r>
      <w:proofErr w:type="spellStart"/>
      <w:r w:rsidRPr="003F3D13">
        <w:t>grandes</w:t>
      </w:r>
      <w:proofErr w:type="spellEnd"/>
      <w:r w:rsidRPr="003F3D13">
        <w:t xml:space="preserve"> volumes de dados.</w:t>
      </w:r>
    </w:p>
    <w:p w14:paraId="1ED050A1" w14:textId="77777777" w:rsidR="00BF6D53" w:rsidRDefault="00BF6D53"/>
    <w:sectPr w:rsidR="00BF6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633814">
    <w:abstractNumId w:val="8"/>
  </w:num>
  <w:num w:numId="2" w16cid:durableId="351420711">
    <w:abstractNumId w:val="6"/>
  </w:num>
  <w:num w:numId="3" w16cid:durableId="288316120">
    <w:abstractNumId w:val="5"/>
  </w:num>
  <w:num w:numId="4" w16cid:durableId="660232378">
    <w:abstractNumId w:val="4"/>
  </w:num>
  <w:num w:numId="5" w16cid:durableId="1347169113">
    <w:abstractNumId w:val="7"/>
  </w:num>
  <w:num w:numId="6" w16cid:durableId="1217745517">
    <w:abstractNumId w:val="3"/>
  </w:num>
  <w:num w:numId="7" w16cid:durableId="923224744">
    <w:abstractNumId w:val="2"/>
  </w:num>
  <w:num w:numId="8" w16cid:durableId="1968780043">
    <w:abstractNumId w:val="1"/>
  </w:num>
  <w:num w:numId="9" w16cid:durableId="50456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326D"/>
    <w:rsid w:val="0029639D"/>
    <w:rsid w:val="00326F90"/>
    <w:rsid w:val="003F3D13"/>
    <w:rsid w:val="008669E5"/>
    <w:rsid w:val="008D111F"/>
    <w:rsid w:val="00AA1D8D"/>
    <w:rsid w:val="00B47730"/>
    <w:rsid w:val="00BB1323"/>
    <w:rsid w:val="00BF6D53"/>
    <w:rsid w:val="00CB0664"/>
    <w:rsid w:val="00F12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04EB5"/>
  <w14:defaultImageDpi w14:val="300"/>
  <w15:docId w15:val="{60669118-582F-444D-970F-4AC67FA3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FAZIO DA COSTA</cp:lastModifiedBy>
  <cp:revision>2</cp:revision>
  <dcterms:created xsi:type="dcterms:W3CDTF">2025-03-07T00:58:00Z</dcterms:created>
  <dcterms:modified xsi:type="dcterms:W3CDTF">2025-03-07T00:58:00Z</dcterms:modified>
  <cp:category/>
</cp:coreProperties>
</file>